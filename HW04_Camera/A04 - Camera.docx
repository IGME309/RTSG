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28062A" w:rsidRDefault="0028062A" w:rsidP="0028062A">
      <w:pPr>
        <w:pStyle w:val="Title"/>
      </w:pPr>
      <w:bookmarkStart w:id="0" w:name="_Hlk197857023"/>
      <w:r>
        <w:t xml:space="preserve">Assignment </w:t>
      </w:r>
      <w:r>
        <w:t>4</w:t>
      </w:r>
      <w:r>
        <w:t xml:space="preserve">: </w:t>
      </w:r>
      <w:r>
        <w:t>Camera</w:t>
      </w:r>
    </w:p>
    <w:bookmarkEnd w:id="0"/>
    <w:p w:rsidR="0028062A" w:rsidRDefault="0028062A" w:rsidP="0028062A">
      <w:pPr>
        <w:spacing w:after="0"/>
      </w:pPr>
      <w:r>
        <w:t>Course: IGME 309 – Real Time Simulations for Games II</w:t>
      </w:r>
    </w:p>
    <w:p w:rsidR="0028062A" w:rsidRDefault="0028062A" w:rsidP="0028062A">
      <w:pPr>
        <w:spacing w:after="0"/>
      </w:pPr>
      <w:r>
        <w:t>Golisano College of Computing and Information Sciences</w:t>
      </w:r>
    </w:p>
    <w:p w:rsidR="0028062A" w:rsidRDefault="0028062A" w:rsidP="0028062A">
      <w:pPr>
        <w:spacing w:after="0"/>
      </w:pPr>
      <w:r>
        <w:t>School of Interactive Games and Media</w:t>
      </w:r>
    </w:p>
    <w:p w:rsidR="0028062A" w:rsidRDefault="0028062A" w:rsidP="0028062A">
      <w:pPr>
        <w:spacing w:after="0"/>
      </w:pPr>
      <w:r>
        <w:t>Rochester Institute of Technology</w:t>
      </w:r>
    </w:p>
    <w:p w:rsidR="0028062A" w:rsidRDefault="0028062A" w:rsidP="0028062A">
      <w:pPr>
        <w:spacing w:after="0"/>
      </w:pPr>
      <w:r>
        <w:t>Due: Check in MyCourses</w:t>
      </w:r>
    </w:p>
    <w:p w:rsidR="00E10FBE" w:rsidRDefault="00000000">
      <w:r>
        <w:t xml:space="preserve">Deliverable: </w:t>
      </w:r>
      <w:r w:rsidR="00C474E1">
        <w:t xml:space="preserve">Unzipped Camera.cpp file </w:t>
      </w:r>
      <w:r>
        <w:t>(no full solution unless using a custom framework)</w:t>
      </w:r>
    </w:p>
    <w:p w:rsidR="00C474E1" w:rsidRPr="000E6633" w:rsidRDefault="00C474E1" w:rsidP="000E6633">
      <w:pPr>
        <w:pStyle w:val="Heading2"/>
      </w:pPr>
      <w:bookmarkStart w:id="1" w:name="_Hlk197811181"/>
      <w:r w:rsidRPr="000E6633">
        <w:t>Getting Started</w:t>
      </w:r>
    </w:p>
    <w:p w:rsidR="00C474E1" w:rsidRDefault="00C474E1" w:rsidP="00C474E1">
      <w:pPr>
        <w:spacing w:after="0" w:line="240" w:lineRule="auto"/>
        <w:jc w:val="both"/>
        <w:rPr>
          <w:rFonts w:ascii="Times New Roman" w:eastAsia="Times New Roman" w:hAnsi="Times New Roman"/>
          <w:color w:val="000000"/>
          <w:sz w:val="27"/>
          <w:szCs w:val="27"/>
        </w:rPr>
      </w:pPr>
      <w:bookmarkStart w:id="2" w:name="_Hlk197811172"/>
      <w:bookmarkEnd w:id="1"/>
      <w:r>
        <w:rPr>
          <w:rFonts w:ascii="Times New Roman" w:eastAsia="Times New Roman" w:hAnsi="Times New Roman"/>
          <w:color w:val="000000"/>
          <w:sz w:val="27"/>
          <w:szCs w:val="27"/>
        </w:rPr>
        <w:t xml:space="preserve">Video description: </w:t>
      </w:r>
      <w:hyperlink r:id="rId6" w:history="1">
        <w:r w:rsidRPr="000E0648">
          <w:rPr>
            <w:rStyle w:val="Hyperlink"/>
            <w:rFonts w:ascii="Times New Roman" w:eastAsia="Times New Roman" w:hAnsi="Times New Roman"/>
            <w:sz w:val="27"/>
            <w:szCs w:val="27"/>
          </w:rPr>
          <w:t>https://www.youtube.com/watch?v=HFa2S2mAqXo</w:t>
        </w:r>
      </w:hyperlink>
      <w:r>
        <w:rPr>
          <w:rFonts w:ascii="Times New Roman" w:eastAsia="Times New Roman" w:hAnsi="Times New Roman"/>
          <w:color w:val="000000"/>
          <w:sz w:val="27"/>
          <w:szCs w:val="27"/>
        </w:rPr>
        <w:t xml:space="preserve"> </w:t>
      </w:r>
    </w:p>
    <w:p w:rsidR="00C474E1" w:rsidRDefault="00C474E1" w:rsidP="00C474E1">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 xml:space="preserve">In the class repository, I’ve included a solution under the _Binary folder. </w:t>
      </w:r>
    </w:p>
    <w:p w:rsidR="00C474E1" w:rsidRDefault="00C474E1" w:rsidP="00C474E1">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The starter code will give you this out of the box:</w:t>
      </w:r>
    </w:p>
    <w:bookmarkEnd w:id="2"/>
    <w:p w:rsidR="00C474E1" w:rsidRDefault="00C474E1" w:rsidP="00C474E1">
      <w:pPr>
        <w:spacing w:after="0" w:line="240" w:lineRule="auto"/>
        <w:jc w:val="both"/>
        <w:rPr>
          <w:rFonts w:ascii="Times New Roman" w:eastAsia="Times New Roman" w:hAnsi="Times New Roman"/>
          <w:color w:val="000000"/>
          <w:sz w:val="27"/>
          <w:szCs w:val="27"/>
        </w:rPr>
      </w:pPr>
      <w:r>
        <w:rPr>
          <w:noProof/>
        </w:rPr>
        <w:drawing>
          <wp:inline distT="0" distB="0" distL="0" distR="0" wp14:anchorId="2D5BA420" wp14:editId="2FB43977">
            <wp:extent cx="5486400" cy="330356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86400" cy="3303563"/>
                    </a:xfrm>
                    <a:prstGeom prst="rect">
                      <a:avLst/>
                    </a:prstGeom>
                  </pic:spPr>
                </pic:pic>
              </a:graphicData>
            </a:graphic>
          </wp:inline>
        </w:drawing>
      </w:r>
    </w:p>
    <w:p w:rsidR="00E10FBE" w:rsidRDefault="00E10FBE"/>
    <w:p w:rsidR="00E10FBE" w:rsidRPr="000E6633" w:rsidRDefault="00000000" w:rsidP="000E6633">
      <w:pPr>
        <w:pStyle w:val="Heading2"/>
      </w:pPr>
      <w:r w:rsidRPr="000E6633">
        <w:t>Objective</w:t>
      </w:r>
    </w:p>
    <w:p w:rsidR="00E10FBE" w:rsidRDefault="00000000">
      <w:r>
        <w:t xml:space="preserve">Implement a fully interactive 3D camera system that supports six degrees of movement and mouse-controlled view rotation using quaternions. The camera must move relative to its current orientation, not world axes, and function similarly to camera systems in </w:t>
      </w:r>
      <w:r w:rsidR="00C474E1">
        <w:t xml:space="preserve">Fist Person </w:t>
      </w:r>
      <w:r>
        <w:t>3D games like Minecraft (</w:t>
      </w:r>
      <w:r w:rsidR="00C474E1">
        <w:t xml:space="preserve">similar to </w:t>
      </w:r>
      <w:r>
        <w:t>creative mode</w:t>
      </w:r>
      <w:r w:rsidR="00C474E1">
        <w:t xml:space="preserve"> but you move in a view vector not maintaining height regardless of where you are looking at</w:t>
      </w:r>
      <w:r>
        <w:t>).</w:t>
      </w:r>
    </w:p>
    <w:p w:rsidR="00E10FBE" w:rsidRPr="000E6633" w:rsidRDefault="00000000" w:rsidP="000E6633">
      <w:pPr>
        <w:pStyle w:val="Heading2"/>
      </w:pPr>
      <w:r w:rsidRPr="000E6633">
        <w:lastRenderedPageBreak/>
        <w:t>Overview</w:t>
      </w:r>
    </w:p>
    <w:p w:rsidR="00E10FBE" w:rsidRDefault="00000000">
      <w:r>
        <w:t>Starter code is available in the course repository. You are not required to use this codebase, but if you do not, you must port the expected behavior into your own framework. The _Binary folder includes a working demo for reference.</w:t>
      </w:r>
      <w:r>
        <w:br/>
      </w:r>
      <w:r>
        <w:br/>
        <w:t>The starter scene renders</w:t>
      </w:r>
      <w:r w:rsidR="00C474E1">
        <w:t xml:space="preserve"> a scene with Creepers</w:t>
      </w:r>
      <w:r>
        <w:t>. The camera is initialized at the center, and movement input (W and S) is partially implemented. Your task is to complete full movement and view rotation functionality within the Camera class.</w:t>
      </w:r>
    </w:p>
    <w:p w:rsidR="00E10FBE" w:rsidRDefault="00000000" w:rsidP="000E6633">
      <w:pPr>
        <w:pStyle w:val="Heading2"/>
      </w:pPr>
      <w:r>
        <w:t>Camera Features to Implement</w:t>
      </w:r>
    </w:p>
    <w:p w:rsidR="00E10FBE" w:rsidRDefault="00000000" w:rsidP="000E6633">
      <w:pPr>
        <w:pStyle w:val="Heading2"/>
      </w:pPr>
      <w:r>
        <w:t>1. Basic Movement – 30%</w:t>
      </w:r>
    </w:p>
    <w:p w:rsidR="00E10FBE" w:rsidRDefault="00000000">
      <w:pPr>
        <w:pStyle w:val="ListBullet"/>
      </w:pPr>
      <w:r>
        <w:t>Implement WASD and QE movement controls without rotating the camera:</w:t>
      </w:r>
    </w:p>
    <w:p w:rsidR="00E10FBE" w:rsidRDefault="00000000">
      <w:pPr>
        <w:pStyle w:val="ListBullet"/>
      </w:pPr>
      <w:r>
        <w:t>W/S: Move forward/backward</w:t>
      </w:r>
    </w:p>
    <w:p w:rsidR="00E10FBE" w:rsidRDefault="00000000">
      <w:pPr>
        <w:pStyle w:val="ListBullet"/>
      </w:pPr>
      <w:r>
        <w:t>A/D: Move left/right</w:t>
      </w:r>
    </w:p>
    <w:p w:rsidR="00E10FBE" w:rsidRDefault="00000000">
      <w:pPr>
        <w:pStyle w:val="ListBullet"/>
      </w:pPr>
      <w:r>
        <w:t>Q/E: Move vertically up/down</w:t>
      </w:r>
    </w:p>
    <w:p w:rsidR="00E10FBE" w:rsidRDefault="00000000">
      <w:r>
        <w:t>10% per movement pair</w:t>
      </w:r>
      <w:r w:rsidR="00C474E1">
        <w:t xml:space="preserve">. Keyboard input part is already </w:t>
      </w:r>
      <w:proofErr w:type="gramStart"/>
      <w:r w:rsidR="00C474E1">
        <w:t>implement</w:t>
      </w:r>
      <w:proofErr w:type="gramEnd"/>
      <w:r w:rsidR="00C474E1">
        <w:t>, use only the methods in the class to process the displacement value</w:t>
      </w:r>
    </w:p>
    <w:p w:rsidR="00E10FBE" w:rsidRDefault="00000000" w:rsidP="000E6633">
      <w:pPr>
        <w:pStyle w:val="Heading2"/>
      </w:pPr>
      <w:r>
        <w:t>2. View Rotation – 20%</w:t>
      </w:r>
    </w:p>
    <w:p w:rsidR="00E10FBE" w:rsidRDefault="00000000">
      <w:pPr>
        <w:pStyle w:val="ListBullet"/>
      </w:pPr>
      <w:r>
        <w:t>Allow the camera to rotate based on right mouse button input:</w:t>
      </w:r>
    </w:p>
    <w:p w:rsidR="00E10FBE" w:rsidRDefault="00000000">
      <w:pPr>
        <w:pStyle w:val="ListBullet"/>
      </w:pPr>
      <w:r>
        <w:t>Implement horizontal and vertical view rotation using quaternions.</w:t>
      </w:r>
    </w:p>
    <w:p w:rsidR="00E10FBE" w:rsidRDefault="00000000">
      <w:pPr>
        <w:pStyle w:val="ListBullet"/>
      </w:pPr>
      <w:r>
        <w:t>Do not implement roll.</w:t>
      </w:r>
    </w:p>
    <w:p w:rsidR="00E10FBE" w:rsidRDefault="00000000">
      <w:pPr>
        <w:pStyle w:val="ListBullet"/>
      </w:pPr>
      <w:r>
        <w:t>Rotation input handling is already in place; only quaternion math is needed.</w:t>
      </w:r>
    </w:p>
    <w:p w:rsidR="00E10FBE" w:rsidRDefault="00000000" w:rsidP="000E6633">
      <w:pPr>
        <w:pStyle w:val="Heading2"/>
      </w:pPr>
      <w:r>
        <w:t>3. Orientation-Based Movement – 50%</w:t>
      </w:r>
    </w:p>
    <w:p w:rsidR="00E10FBE" w:rsidRDefault="00000000">
      <w:pPr>
        <w:pStyle w:val="ListBullet"/>
      </w:pPr>
      <w:r>
        <w:t>Camera movement must be relative to the view direction, not the world axes:</w:t>
      </w:r>
    </w:p>
    <w:p w:rsidR="00E10FBE" w:rsidRDefault="00000000">
      <w:pPr>
        <w:pStyle w:val="ListBullet"/>
      </w:pPr>
      <w:r>
        <w:t>Pressing W should always move the camera 'forward' in its current direction.</w:t>
      </w:r>
    </w:p>
    <w:p w:rsidR="00E10FBE" w:rsidRDefault="00000000">
      <w:pPr>
        <w:pStyle w:val="ListBullet"/>
      </w:pPr>
      <w:r>
        <w:t>Movement should be consistent regardless of camera orientation.</w:t>
      </w:r>
    </w:p>
    <w:p w:rsidR="00E10FBE" w:rsidRDefault="00000000">
      <w:pPr>
        <w:pStyle w:val="ListBullet"/>
      </w:pPr>
      <w:r>
        <w:t>This is standard behavior in most 3D applications.</w:t>
      </w:r>
    </w:p>
    <w:p w:rsidR="00E10FBE" w:rsidRPr="000E6633" w:rsidRDefault="00000000" w:rsidP="000E6633">
      <w:pPr>
        <w:pStyle w:val="Heading2"/>
      </w:pPr>
      <w:r w:rsidRPr="000E6633">
        <w:t>Rubric (100%)</w:t>
      </w:r>
    </w:p>
    <w:tbl>
      <w:tblPr>
        <w:tblW w:w="0" w:type="auto"/>
        <w:tblLook w:val="04A0" w:firstRow="1" w:lastRow="0" w:firstColumn="1" w:lastColumn="0" w:noHBand="0" w:noVBand="1"/>
      </w:tblPr>
      <w:tblGrid>
        <w:gridCol w:w="2880"/>
        <w:gridCol w:w="2880"/>
        <w:gridCol w:w="2880"/>
      </w:tblGrid>
      <w:tr w:rsidR="00E10FBE">
        <w:tc>
          <w:tcPr>
            <w:tcW w:w="2880" w:type="dxa"/>
          </w:tcPr>
          <w:p w:rsidR="00E10FBE" w:rsidRDefault="00000000">
            <w:r>
              <w:t>Component</w:t>
            </w:r>
          </w:p>
        </w:tc>
        <w:tc>
          <w:tcPr>
            <w:tcW w:w="2880" w:type="dxa"/>
          </w:tcPr>
          <w:p w:rsidR="00E10FBE" w:rsidRDefault="00000000">
            <w:r>
              <w:t>Weight</w:t>
            </w:r>
          </w:p>
        </w:tc>
        <w:tc>
          <w:tcPr>
            <w:tcW w:w="2880" w:type="dxa"/>
          </w:tcPr>
          <w:p w:rsidR="00E10FBE" w:rsidRDefault="00000000">
            <w:r>
              <w:t>Notes</w:t>
            </w:r>
          </w:p>
        </w:tc>
      </w:tr>
      <w:tr w:rsidR="00E10FBE">
        <w:tc>
          <w:tcPr>
            <w:tcW w:w="2880" w:type="dxa"/>
          </w:tcPr>
          <w:p w:rsidR="00E10FBE" w:rsidRDefault="00000000">
            <w:r>
              <w:t>Basic Movement (WASD, QE)</w:t>
            </w:r>
          </w:p>
        </w:tc>
        <w:tc>
          <w:tcPr>
            <w:tcW w:w="2880" w:type="dxa"/>
          </w:tcPr>
          <w:p w:rsidR="00E10FBE" w:rsidRDefault="00000000">
            <w:r>
              <w:t>30%</w:t>
            </w:r>
          </w:p>
        </w:tc>
        <w:tc>
          <w:tcPr>
            <w:tcW w:w="2880" w:type="dxa"/>
          </w:tcPr>
          <w:p w:rsidR="00E10FBE" w:rsidRDefault="00000000">
            <w:r>
              <w:t>Movement must be smooth and operate along world axes</w:t>
            </w:r>
          </w:p>
        </w:tc>
      </w:tr>
      <w:tr w:rsidR="00E10FBE">
        <w:tc>
          <w:tcPr>
            <w:tcW w:w="2880" w:type="dxa"/>
          </w:tcPr>
          <w:p w:rsidR="00E10FBE" w:rsidRDefault="00000000">
            <w:r>
              <w:t>Mouse-based View Rotation</w:t>
            </w:r>
          </w:p>
        </w:tc>
        <w:tc>
          <w:tcPr>
            <w:tcW w:w="2880" w:type="dxa"/>
          </w:tcPr>
          <w:p w:rsidR="00E10FBE" w:rsidRDefault="00000000">
            <w:r>
              <w:t>20%</w:t>
            </w:r>
          </w:p>
        </w:tc>
        <w:tc>
          <w:tcPr>
            <w:tcW w:w="2880" w:type="dxa"/>
          </w:tcPr>
          <w:p w:rsidR="00E10FBE" w:rsidRDefault="00000000">
            <w:r>
              <w:t>Must use quaternions; horizontal and vertical only</w:t>
            </w:r>
          </w:p>
        </w:tc>
      </w:tr>
      <w:tr w:rsidR="00E10FBE">
        <w:tc>
          <w:tcPr>
            <w:tcW w:w="2880" w:type="dxa"/>
          </w:tcPr>
          <w:p w:rsidR="00E10FBE" w:rsidRDefault="00000000">
            <w:r>
              <w:t>Orientation-Based Movement</w:t>
            </w:r>
          </w:p>
        </w:tc>
        <w:tc>
          <w:tcPr>
            <w:tcW w:w="2880" w:type="dxa"/>
          </w:tcPr>
          <w:p w:rsidR="00E10FBE" w:rsidRDefault="00000000">
            <w:r>
              <w:t>50%</w:t>
            </w:r>
          </w:p>
        </w:tc>
        <w:tc>
          <w:tcPr>
            <w:tcW w:w="2880" w:type="dxa"/>
          </w:tcPr>
          <w:p w:rsidR="00E10FBE" w:rsidRDefault="00000000">
            <w:r>
              <w:t>Movement is local to camera space, not global</w:t>
            </w:r>
          </w:p>
        </w:tc>
      </w:tr>
    </w:tbl>
    <w:p w:rsidR="00E10FBE" w:rsidRPr="000E6633" w:rsidRDefault="00000000" w:rsidP="000E6633">
      <w:pPr>
        <w:pStyle w:val="Heading2"/>
      </w:pPr>
      <w:r w:rsidRPr="000E6633">
        <w:lastRenderedPageBreak/>
        <w:t>Deductions</w:t>
      </w:r>
    </w:p>
    <w:p w:rsidR="00E10FBE" w:rsidRDefault="00000000">
      <w:pPr>
        <w:pStyle w:val="ListBullet"/>
      </w:pPr>
      <w:r>
        <w:t>-20%: Hardcoded behavior in the camera class</w:t>
      </w:r>
    </w:p>
    <w:p w:rsidR="00E10FBE" w:rsidRDefault="00000000">
      <w:pPr>
        <w:pStyle w:val="ListBullet"/>
      </w:pPr>
      <w:r>
        <w:t>-20%: Missing or insufficient code comments</w:t>
      </w:r>
    </w:p>
    <w:p w:rsidR="00E10FBE" w:rsidRDefault="00000000">
      <w:pPr>
        <w:pStyle w:val="ListBullet"/>
      </w:pPr>
      <w:r>
        <w:t>-30%: Not using quaternions / Gimbal Lock present</w:t>
      </w:r>
    </w:p>
    <w:p w:rsidR="00E10FBE" w:rsidRDefault="00000000">
      <w:pPr>
        <w:pStyle w:val="ListBullet"/>
      </w:pPr>
      <w:r>
        <w:t>-30%: Performing view calculations outside camera class</w:t>
      </w:r>
    </w:p>
    <w:p w:rsidR="00E10FBE" w:rsidRPr="000E6633" w:rsidRDefault="00000000" w:rsidP="000E6633">
      <w:pPr>
        <w:pStyle w:val="Heading2"/>
      </w:pPr>
      <w:r w:rsidRPr="000E6633">
        <w:t>Hints</w:t>
      </w:r>
    </w:p>
    <w:p w:rsidR="00E10FBE" w:rsidRDefault="00000000">
      <w:pPr>
        <w:pStyle w:val="ListBullet"/>
      </w:pPr>
      <w:r>
        <w:t>Implement simple movement first.</w:t>
      </w:r>
    </w:p>
    <w:p w:rsidR="00E10FBE" w:rsidRDefault="00000000">
      <w:pPr>
        <w:pStyle w:val="ListBullet"/>
      </w:pPr>
      <w:r>
        <w:t>Then implement rotation using quaternions.</w:t>
      </w:r>
    </w:p>
    <w:p w:rsidR="00E10FBE" w:rsidRDefault="00000000">
      <w:pPr>
        <w:pStyle w:val="ListBullet"/>
      </w:pPr>
      <w:r>
        <w:t>Lastly, rework movement to function in local (camera) space.</w:t>
      </w:r>
    </w:p>
    <w:p w:rsidR="00E10FBE" w:rsidRDefault="00000000">
      <w:pPr>
        <w:pStyle w:val="ListBullet"/>
      </w:pPr>
      <w:r>
        <w:t>Avoid gimbal lock by keeping your up vector and forward vector non-aligned.</w:t>
      </w:r>
    </w:p>
    <w:p w:rsidR="00E10FBE" w:rsidRDefault="00000000">
      <w:pPr>
        <w:pStyle w:val="ListBullet"/>
      </w:pPr>
      <w:r>
        <w:t>Clamping vertical angles to prevent “perfect up” views can help.</w:t>
      </w:r>
    </w:p>
    <w:p w:rsidR="00E10FBE" w:rsidRDefault="00000000">
      <w:pPr>
        <w:pStyle w:val="ListBullet"/>
      </w:pPr>
      <w:r>
        <w:t>Use glm::lookAt() carefully; ensure vectors are not colinear.</w:t>
      </w:r>
    </w:p>
    <w:p w:rsidR="00E10FBE" w:rsidRPr="000E6633" w:rsidRDefault="00000000" w:rsidP="000E6633">
      <w:pPr>
        <w:pStyle w:val="Heading2"/>
      </w:pPr>
      <w:r w:rsidRPr="000E6633">
        <w:t>Submission Instructions</w:t>
      </w:r>
    </w:p>
    <w:p w:rsidR="00E10FBE" w:rsidRDefault="00000000">
      <w:pPr>
        <w:pStyle w:val="ListBullet"/>
      </w:pPr>
      <w:r>
        <w:t>Submit only your project folder as a</w:t>
      </w:r>
      <w:r w:rsidR="00C474E1">
        <w:t xml:space="preserve"> simple un</w:t>
      </w:r>
      <w:r>
        <w:t>compressed file</w:t>
      </w:r>
      <w:r w:rsidR="00C474E1">
        <w:t xml:space="preserve"> Camera.cpp</w:t>
      </w:r>
      <w:r>
        <w:t>.</w:t>
      </w:r>
    </w:p>
    <w:p w:rsidR="00E10FBE" w:rsidRDefault="00000000">
      <w:pPr>
        <w:pStyle w:val="ListBullet"/>
      </w:pPr>
      <w:r>
        <w:t>Must be under 20 KB if using starter code.</w:t>
      </w:r>
    </w:p>
    <w:p w:rsidR="00E10FBE" w:rsidRDefault="00000000">
      <w:pPr>
        <w:pStyle w:val="ListBullet"/>
      </w:pPr>
      <w:r>
        <w:t>If using a custom engine/framework, submit the entire solution.</w:t>
      </w:r>
    </w:p>
    <w:p w:rsidR="00E10FBE" w:rsidRDefault="00000000">
      <w:pPr>
        <w:pStyle w:val="ListBullet"/>
      </w:pPr>
      <w:r>
        <w:t>Push your solution to your repository with commit message: E04 Deliverable</w:t>
      </w:r>
    </w:p>
    <w:p w:rsidR="00E10FBE" w:rsidRDefault="00000000">
      <w:pPr>
        <w:pStyle w:val="ListBullet"/>
      </w:pPr>
      <w:r>
        <w:t>Upload the</w:t>
      </w:r>
      <w:r w:rsidR="00C474E1">
        <w:t xml:space="preserve"> file to the dropbox</w:t>
      </w:r>
      <w:r>
        <w:t xml:space="preserve"> A04</w:t>
      </w:r>
      <w:r w:rsidR="00C474E1">
        <w:t xml:space="preserve"> -</w:t>
      </w:r>
      <w:r>
        <w:t xml:space="preserve"> Camera</w:t>
      </w:r>
    </w:p>
    <w:p w:rsidR="00E10FBE" w:rsidRDefault="00000000">
      <w:pPr>
        <w:pStyle w:val="ListBullet"/>
      </w:pPr>
      <w:r>
        <w:t>In the Dropbox comments, include the link to your Git repository.</w:t>
      </w:r>
    </w:p>
    <w:sectPr w:rsidR="00E10FB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05558541">
    <w:abstractNumId w:val="8"/>
  </w:num>
  <w:num w:numId="2" w16cid:durableId="1437141551">
    <w:abstractNumId w:val="6"/>
  </w:num>
  <w:num w:numId="3" w16cid:durableId="138377353">
    <w:abstractNumId w:val="5"/>
  </w:num>
  <w:num w:numId="4" w16cid:durableId="1100445264">
    <w:abstractNumId w:val="4"/>
  </w:num>
  <w:num w:numId="5" w16cid:durableId="1751345462">
    <w:abstractNumId w:val="7"/>
  </w:num>
  <w:num w:numId="6" w16cid:durableId="765615326">
    <w:abstractNumId w:val="3"/>
  </w:num>
  <w:num w:numId="7" w16cid:durableId="909853741">
    <w:abstractNumId w:val="2"/>
  </w:num>
  <w:num w:numId="8" w16cid:durableId="544679641">
    <w:abstractNumId w:val="1"/>
  </w:num>
  <w:num w:numId="9" w16cid:durableId="12512300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E6633"/>
    <w:rsid w:val="0015074B"/>
    <w:rsid w:val="0028062A"/>
    <w:rsid w:val="0029639D"/>
    <w:rsid w:val="00326F90"/>
    <w:rsid w:val="00AA0641"/>
    <w:rsid w:val="00AA1D8D"/>
    <w:rsid w:val="00B47730"/>
    <w:rsid w:val="00C474E1"/>
    <w:rsid w:val="00CB0664"/>
    <w:rsid w:val="00D733A3"/>
    <w:rsid w:val="00E10FB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5E924FE"/>
  <w14:defaultImageDpi w14:val="300"/>
  <w15:docId w15:val="{98B53BC8-025F-42B4-BA63-3B36F5507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C474E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youtube.com/watch?v=HFa2S2mAqXo"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538</Words>
  <Characters>3067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3598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Alberto Bobadilla</cp:lastModifiedBy>
  <cp:revision>4</cp:revision>
  <dcterms:created xsi:type="dcterms:W3CDTF">2025-05-11T03:19:00Z</dcterms:created>
  <dcterms:modified xsi:type="dcterms:W3CDTF">2025-05-11T16:39:00Z</dcterms:modified>
  <cp:category/>
</cp:coreProperties>
</file>
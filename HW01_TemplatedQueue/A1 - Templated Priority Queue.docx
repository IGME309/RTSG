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012E" w:rsidRDefault="003F012E" w:rsidP="003F012E">
      <w:pPr>
        <w:pStyle w:val="Title"/>
      </w:pPr>
      <w:bookmarkStart w:id="0" w:name="_Hlk197857023"/>
      <w:r>
        <w:t xml:space="preserve">Assignment </w:t>
      </w:r>
      <w:r>
        <w:t>1</w:t>
      </w:r>
      <w:r>
        <w:t xml:space="preserve">: </w:t>
      </w:r>
      <w:r>
        <w:t>Templated Priority Queue</w:t>
      </w:r>
    </w:p>
    <w:bookmarkEnd w:id="0"/>
    <w:p w:rsidR="003F012E" w:rsidRDefault="003F012E" w:rsidP="003F012E">
      <w:pPr>
        <w:spacing w:after="0"/>
      </w:pPr>
      <w:r>
        <w:t>Course: IGME 309 – Real Time Simulations for Games II</w:t>
      </w:r>
    </w:p>
    <w:p w:rsidR="003F012E" w:rsidRDefault="003F012E" w:rsidP="003F012E">
      <w:pPr>
        <w:spacing w:after="0"/>
      </w:pPr>
      <w:r>
        <w:t>Golisano College of Computing and Information Sciences</w:t>
      </w:r>
    </w:p>
    <w:p w:rsidR="003F012E" w:rsidRDefault="003F012E" w:rsidP="003F012E">
      <w:pPr>
        <w:spacing w:after="0"/>
      </w:pPr>
      <w:r>
        <w:t>School of Interactive Games and Media</w:t>
      </w:r>
    </w:p>
    <w:p w:rsidR="003F012E" w:rsidRDefault="003F012E" w:rsidP="003F012E">
      <w:pPr>
        <w:spacing w:after="0"/>
      </w:pPr>
      <w:r>
        <w:t>Rochester Institute of Technology</w:t>
      </w:r>
    </w:p>
    <w:p w:rsidR="003F012E" w:rsidRDefault="003F012E" w:rsidP="003F012E">
      <w:pPr>
        <w:spacing w:after="0"/>
      </w:pPr>
      <w:r>
        <w:t>Due: Check in MyCourses</w:t>
      </w:r>
    </w:p>
    <w:p w:rsidR="00F92450" w:rsidRDefault="003F012E" w:rsidP="003F012E">
      <w:r>
        <w:t xml:space="preserve">Deliverable: </w:t>
      </w:r>
      <w:proofErr w:type="spellStart"/>
      <w:r w:rsidR="00000000">
        <w:t>MyQueue.h</w:t>
      </w:r>
      <w:proofErr w:type="spellEnd"/>
      <w:r w:rsidR="00000000">
        <w:t xml:space="preserve"> file (only)</w:t>
      </w:r>
    </w:p>
    <w:p w:rsidR="003F012E" w:rsidRDefault="003F012E" w:rsidP="003F012E">
      <w:pPr>
        <w:pStyle w:val="Heading2"/>
      </w:pPr>
      <w:bookmarkStart w:id="1" w:name="_Hlk197859330"/>
      <w:r>
        <w:t>Getting Started:</w:t>
      </w:r>
    </w:p>
    <w:bookmarkEnd w:id="1"/>
    <w:p w:rsidR="003F012E" w:rsidRDefault="003F012E" w:rsidP="003F012E">
      <w:r>
        <w:rPr>
          <w:rFonts w:ascii="Times New Roman" w:eastAsia="Times New Roman" w:hAnsi="Times New Roman"/>
          <w:color w:val="000000"/>
          <w:sz w:val="27"/>
          <w:szCs w:val="27"/>
        </w:rPr>
        <w:t>Video description: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hyperlink r:id="rId6" w:history="1">
        <w:r w:rsidRPr="006F2A2C">
          <w:rPr>
            <w:rStyle w:val="Hyperlink"/>
            <w:rFonts w:ascii="Times New Roman" w:eastAsia="Times New Roman" w:hAnsi="Times New Roman"/>
            <w:sz w:val="27"/>
            <w:szCs w:val="27"/>
          </w:rPr>
          <w:t>https://www.youtube.com/watch?v=N0py5UvWPOo</w:t>
        </w:r>
      </w:hyperlink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F92450" w:rsidRDefault="00000000">
      <w:pPr>
        <w:pStyle w:val="Heading2"/>
      </w:pPr>
      <w:r>
        <w:t>Objective</w:t>
      </w:r>
    </w:p>
    <w:p w:rsidR="00F92450" w:rsidRDefault="00000000">
      <w:r>
        <w:t>Develop a templated priority queue in C++ that stores any data type supporting comparison operations. The queue should support automatic sorting by a defined metric and function as a FIFO structure with additional priority-based behavior.</w:t>
      </w:r>
    </w:p>
    <w:p w:rsidR="00F92450" w:rsidRDefault="00000000">
      <w:pPr>
        <w:pStyle w:val="Heading2"/>
      </w:pPr>
      <w:r>
        <w:t>Background</w:t>
      </w:r>
    </w:p>
    <w:p w:rsidR="00F92450" w:rsidRDefault="00000000">
      <w:r>
        <w:t>In C++, the standard library includes std::queue and std::deque. While std::queue is a strict FIFO structure with limited access, std::deque supports both FIFO and LIFO behaviors with random access.</w:t>
      </w:r>
      <w:r>
        <w:br/>
      </w:r>
      <w:r>
        <w:br/>
        <w:t>This assignment asks you to build a templated queue class called MyQueue that behaves like a FIFO queue and implements priority-based sorting during insertions. This priority queue will allow data to be stored and retrieved based on a defined order using standard comparison operators (&lt;, &gt;, etc.).</w:t>
      </w:r>
    </w:p>
    <w:p w:rsidR="00F92450" w:rsidRDefault="00000000">
      <w:pPr>
        <w:pStyle w:val="Heading2"/>
      </w:pPr>
      <w:r>
        <w:t>Requirements</w:t>
      </w:r>
    </w:p>
    <w:p w:rsidR="00F92450" w:rsidRDefault="00000000">
      <w:r>
        <w:t>You are to implement a templated class called MyQueue that includes:</w:t>
      </w:r>
    </w:p>
    <w:p w:rsidR="00F92450" w:rsidRDefault="00000000">
      <w:pPr>
        <w:pStyle w:val="Heading3"/>
      </w:pPr>
      <w:r>
        <w:t>Core Functionalities</w:t>
      </w:r>
    </w:p>
    <w:p w:rsidR="00F92450" w:rsidRDefault="00000000">
      <w:pPr>
        <w:pStyle w:val="ListBullet"/>
      </w:pPr>
      <w:r>
        <w:t>Rule of Three:</w:t>
      </w:r>
      <w:r>
        <w:br/>
        <w:t>- Default Constructor</w:t>
      </w:r>
      <w:r>
        <w:br/>
        <w:t>- Copy Constructor</w:t>
      </w:r>
      <w:r>
        <w:br/>
        <w:t>- Copy Assignment Operator</w:t>
      </w:r>
      <w:r>
        <w:br/>
        <w:t>- Destructor</w:t>
      </w:r>
    </w:p>
    <w:p w:rsidR="00F92450" w:rsidRDefault="00000000">
      <w:pPr>
        <w:pStyle w:val="ListBullet"/>
      </w:pPr>
      <w:r>
        <w:t>Push() – Insert element; auto-sort the queue.</w:t>
      </w:r>
    </w:p>
    <w:p w:rsidR="00F92450" w:rsidRDefault="00000000">
      <w:pPr>
        <w:pStyle w:val="ListBullet"/>
      </w:pPr>
      <w:r>
        <w:t>Pop() – Remove the highest-priority (front) element.</w:t>
      </w:r>
    </w:p>
    <w:p w:rsidR="00F92450" w:rsidRDefault="00000000">
      <w:pPr>
        <w:pStyle w:val="ListBullet"/>
      </w:pPr>
      <w:r>
        <w:t>Print() – Output all elements (if printable).</w:t>
      </w:r>
    </w:p>
    <w:p w:rsidR="00F92450" w:rsidRDefault="00000000">
      <w:pPr>
        <w:pStyle w:val="ListBullet"/>
      </w:pPr>
      <w:r>
        <w:t>GetSize() – Return the number of elements.</w:t>
      </w:r>
    </w:p>
    <w:p w:rsidR="00F92450" w:rsidRDefault="00000000">
      <w:pPr>
        <w:pStyle w:val="ListBullet"/>
      </w:pPr>
      <w:r>
        <w:lastRenderedPageBreak/>
        <w:t>IsEmpty() – Return whether the queue is empty.</w:t>
      </w:r>
    </w:p>
    <w:p w:rsidR="00F92450" w:rsidRDefault="00000000">
      <w:pPr>
        <w:pStyle w:val="Heading3"/>
      </w:pPr>
      <w:r>
        <w:t>Sorting</w:t>
      </w:r>
    </w:p>
    <w:p w:rsidR="00F92450" w:rsidRDefault="00000000">
      <w:r>
        <w:t>Automatically maintain order during insertions based on a comparison operator (&lt; is expected). Sorting algorithm is your choice but must be implemented manually (no STL sorting functions allowed).</w:t>
      </w:r>
    </w:p>
    <w:p w:rsidR="00F92450" w:rsidRDefault="00000000">
      <w:pPr>
        <w:pStyle w:val="Heading3"/>
      </w:pPr>
      <w:r>
        <w:t>Design Notes</w:t>
      </w:r>
    </w:p>
    <w:p w:rsidR="00F92450" w:rsidRDefault="00000000">
      <w:pPr>
        <w:pStyle w:val="ListBullet"/>
      </w:pPr>
      <w:r>
        <w:t>Must be implemented entirely in a header file (MyQueue.h).</w:t>
      </w:r>
    </w:p>
    <w:p w:rsidR="00F92450" w:rsidRDefault="00000000">
      <w:pPr>
        <w:pStyle w:val="ListBullet"/>
      </w:pPr>
      <w:r>
        <w:t>No .cpp file should be submitted.</w:t>
      </w:r>
    </w:p>
    <w:p w:rsidR="00F92450" w:rsidRDefault="00000000">
      <w:pPr>
        <w:pStyle w:val="ListBullet"/>
      </w:pPr>
      <w:r>
        <w:t>A provided main.cpp will be used for testing. You must not modify it.</w:t>
      </w:r>
    </w:p>
    <w:p w:rsidR="00F92450" w:rsidRDefault="00000000">
      <w:pPr>
        <w:pStyle w:val="ListBullet"/>
      </w:pPr>
      <w:r>
        <w:t>Your class should gracefully handle any data type that supports the required operators (e.g., &lt;, &gt;).</w:t>
      </w:r>
    </w:p>
    <w:p w:rsidR="00F92450" w:rsidRDefault="00000000">
      <w:pPr>
        <w:pStyle w:val="ListBullet"/>
      </w:pPr>
      <w:r>
        <w:t>You may assume that test objects (e.g., class Alberto) will implement the necessary operators.</w:t>
      </w:r>
    </w:p>
    <w:p w:rsidR="00F92450" w:rsidRDefault="00000000">
      <w:pPr>
        <w:pStyle w:val="Heading2"/>
      </w:pPr>
      <w:r>
        <w:t>Grading Rubric (100%)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92450">
        <w:tc>
          <w:tcPr>
            <w:tcW w:w="4320" w:type="dxa"/>
          </w:tcPr>
          <w:p w:rsidR="00F92450" w:rsidRDefault="00000000">
            <w:r>
              <w:t>Component</w:t>
            </w:r>
          </w:p>
        </w:tc>
        <w:tc>
          <w:tcPr>
            <w:tcW w:w="4320" w:type="dxa"/>
          </w:tcPr>
          <w:p w:rsidR="00F92450" w:rsidRDefault="00000000">
            <w:r>
              <w:t>Weight</w:t>
            </w:r>
          </w:p>
        </w:tc>
      </w:tr>
      <w:tr w:rsidR="00F92450">
        <w:tc>
          <w:tcPr>
            <w:tcW w:w="4320" w:type="dxa"/>
          </w:tcPr>
          <w:p w:rsidR="00F92450" w:rsidRDefault="00000000">
            <w:r>
              <w:t>Rule of Three</w:t>
            </w:r>
          </w:p>
        </w:tc>
        <w:tc>
          <w:tcPr>
            <w:tcW w:w="4320" w:type="dxa"/>
          </w:tcPr>
          <w:p w:rsidR="00F92450" w:rsidRDefault="00000000">
            <w:r>
              <w:t>35%</w:t>
            </w:r>
          </w:p>
        </w:tc>
      </w:tr>
      <w:tr w:rsidR="00F92450">
        <w:tc>
          <w:tcPr>
            <w:tcW w:w="4320" w:type="dxa"/>
          </w:tcPr>
          <w:p w:rsidR="00F92450" w:rsidRDefault="00000000">
            <w:r>
              <w:t>• Constructor</w:t>
            </w:r>
          </w:p>
        </w:tc>
        <w:tc>
          <w:tcPr>
            <w:tcW w:w="4320" w:type="dxa"/>
          </w:tcPr>
          <w:p w:rsidR="00F92450" w:rsidRDefault="00000000">
            <w:r>
              <w:t>10%</w:t>
            </w:r>
          </w:p>
        </w:tc>
      </w:tr>
      <w:tr w:rsidR="00F92450">
        <w:tc>
          <w:tcPr>
            <w:tcW w:w="4320" w:type="dxa"/>
          </w:tcPr>
          <w:p w:rsidR="00F92450" w:rsidRDefault="00000000">
            <w:r>
              <w:t>• Copy Constructor</w:t>
            </w:r>
          </w:p>
        </w:tc>
        <w:tc>
          <w:tcPr>
            <w:tcW w:w="4320" w:type="dxa"/>
          </w:tcPr>
          <w:p w:rsidR="00F92450" w:rsidRDefault="00000000">
            <w:r>
              <w:t>10%</w:t>
            </w:r>
          </w:p>
        </w:tc>
      </w:tr>
      <w:tr w:rsidR="00F92450">
        <w:tc>
          <w:tcPr>
            <w:tcW w:w="4320" w:type="dxa"/>
          </w:tcPr>
          <w:p w:rsidR="00F92450" w:rsidRDefault="00000000">
            <w:r>
              <w:t>• Copy Assignment Operator</w:t>
            </w:r>
          </w:p>
        </w:tc>
        <w:tc>
          <w:tcPr>
            <w:tcW w:w="4320" w:type="dxa"/>
          </w:tcPr>
          <w:p w:rsidR="00F92450" w:rsidRDefault="00000000">
            <w:r>
              <w:t>10%</w:t>
            </w:r>
          </w:p>
        </w:tc>
      </w:tr>
      <w:tr w:rsidR="00F92450">
        <w:tc>
          <w:tcPr>
            <w:tcW w:w="4320" w:type="dxa"/>
          </w:tcPr>
          <w:p w:rsidR="00F92450" w:rsidRDefault="00000000">
            <w:r>
              <w:t>• Destructor</w:t>
            </w:r>
          </w:p>
        </w:tc>
        <w:tc>
          <w:tcPr>
            <w:tcW w:w="4320" w:type="dxa"/>
          </w:tcPr>
          <w:p w:rsidR="00F92450" w:rsidRDefault="00000000">
            <w:r>
              <w:t>5%</w:t>
            </w:r>
          </w:p>
        </w:tc>
      </w:tr>
      <w:tr w:rsidR="00F92450">
        <w:tc>
          <w:tcPr>
            <w:tcW w:w="4320" w:type="dxa"/>
          </w:tcPr>
          <w:p w:rsidR="00F92450" w:rsidRDefault="00000000">
            <w:r>
              <w:t>Push Method</w:t>
            </w:r>
          </w:p>
        </w:tc>
        <w:tc>
          <w:tcPr>
            <w:tcW w:w="4320" w:type="dxa"/>
          </w:tcPr>
          <w:p w:rsidR="00F92450" w:rsidRDefault="00000000">
            <w:r>
              <w:t>15%</w:t>
            </w:r>
          </w:p>
        </w:tc>
      </w:tr>
      <w:tr w:rsidR="00F92450">
        <w:tc>
          <w:tcPr>
            <w:tcW w:w="4320" w:type="dxa"/>
          </w:tcPr>
          <w:p w:rsidR="00F92450" w:rsidRDefault="00000000">
            <w:r>
              <w:t>Pop Method</w:t>
            </w:r>
          </w:p>
        </w:tc>
        <w:tc>
          <w:tcPr>
            <w:tcW w:w="4320" w:type="dxa"/>
          </w:tcPr>
          <w:p w:rsidR="00F92450" w:rsidRDefault="00000000">
            <w:r>
              <w:t>10%</w:t>
            </w:r>
          </w:p>
        </w:tc>
      </w:tr>
      <w:tr w:rsidR="00F92450">
        <w:tc>
          <w:tcPr>
            <w:tcW w:w="4320" w:type="dxa"/>
          </w:tcPr>
          <w:p w:rsidR="00F92450" w:rsidRDefault="00000000">
            <w:r>
              <w:t>Print Method</w:t>
            </w:r>
          </w:p>
        </w:tc>
        <w:tc>
          <w:tcPr>
            <w:tcW w:w="4320" w:type="dxa"/>
          </w:tcPr>
          <w:p w:rsidR="00F92450" w:rsidRDefault="00000000">
            <w:r>
              <w:t>10%</w:t>
            </w:r>
          </w:p>
        </w:tc>
      </w:tr>
      <w:tr w:rsidR="00F92450">
        <w:tc>
          <w:tcPr>
            <w:tcW w:w="4320" w:type="dxa"/>
          </w:tcPr>
          <w:p w:rsidR="00F92450" w:rsidRDefault="00000000">
            <w:r>
              <w:t>GetSize Method</w:t>
            </w:r>
          </w:p>
        </w:tc>
        <w:tc>
          <w:tcPr>
            <w:tcW w:w="4320" w:type="dxa"/>
          </w:tcPr>
          <w:p w:rsidR="00F92450" w:rsidRDefault="00000000">
            <w:r>
              <w:t>5%</w:t>
            </w:r>
          </w:p>
        </w:tc>
      </w:tr>
      <w:tr w:rsidR="00F92450">
        <w:tc>
          <w:tcPr>
            <w:tcW w:w="4320" w:type="dxa"/>
          </w:tcPr>
          <w:p w:rsidR="00F92450" w:rsidRDefault="00000000">
            <w:r>
              <w:t>IsEmpty Method</w:t>
            </w:r>
          </w:p>
        </w:tc>
        <w:tc>
          <w:tcPr>
            <w:tcW w:w="4320" w:type="dxa"/>
          </w:tcPr>
          <w:p w:rsidR="00F92450" w:rsidRDefault="00000000">
            <w:r>
              <w:t>5%</w:t>
            </w:r>
          </w:p>
        </w:tc>
      </w:tr>
      <w:tr w:rsidR="00F92450">
        <w:tc>
          <w:tcPr>
            <w:tcW w:w="4320" w:type="dxa"/>
          </w:tcPr>
          <w:p w:rsidR="00F92450" w:rsidRDefault="00000000">
            <w:r>
              <w:t>Sorting Implementation</w:t>
            </w:r>
          </w:p>
        </w:tc>
        <w:tc>
          <w:tcPr>
            <w:tcW w:w="4320" w:type="dxa"/>
          </w:tcPr>
          <w:p w:rsidR="00F92450" w:rsidRDefault="00000000">
            <w:r>
              <w:t>20%</w:t>
            </w:r>
          </w:p>
        </w:tc>
      </w:tr>
    </w:tbl>
    <w:p w:rsidR="00F92450" w:rsidRDefault="00000000">
      <w:pPr>
        <w:pStyle w:val="Heading2"/>
      </w:pPr>
      <w:r>
        <w:t>Submission Instructions</w:t>
      </w:r>
    </w:p>
    <w:p w:rsidR="00F92450" w:rsidRDefault="00000000">
      <w:pPr>
        <w:pStyle w:val="ListBullet"/>
      </w:pPr>
      <w:r>
        <w:t>Submit only the MyQueue.h file.</w:t>
      </w:r>
    </w:p>
    <w:p w:rsidR="00F92450" w:rsidRDefault="00000000">
      <w:pPr>
        <w:pStyle w:val="ListBullet"/>
      </w:pPr>
      <w:r>
        <w:t>Optionally, include a readme.txt to explain your design choices or cite sources.</w:t>
      </w:r>
    </w:p>
    <w:p w:rsidR="00F92450" w:rsidRDefault="00000000">
      <w:pPr>
        <w:pStyle w:val="ListBullet"/>
      </w:pPr>
      <w:r>
        <w:t>Submit your file via MyCourses: Dropbox – A01: Templated Priority Queue</w:t>
      </w:r>
    </w:p>
    <w:p w:rsidR="00F92450" w:rsidRDefault="00000000">
      <w:pPr>
        <w:pStyle w:val="ListBullet"/>
      </w:pPr>
      <w:r>
        <w:t>Do not zip your submission.</w:t>
      </w:r>
    </w:p>
    <w:p w:rsidR="00385486" w:rsidRDefault="00385486" w:rsidP="00385486">
      <w:pPr>
        <w:pStyle w:val="ListBullet"/>
      </w:pPr>
      <w:r>
        <w:lastRenderedPageBreak/>
        <w:t xml:space="preserve">Unit Test: There is a provided unit test your assignment will be graded </w:t>
      </w:r>
      <w:proofErr w:type="gramStart"/>
      <w:r>
        <w:t>against,</w:t>
      </w:r>
      <w:proofErr w:type="gramEnd"/>
      <w:r>
        <w:t xml:space="preserve"> it is a good idea to try it on your end. You will find it under the Unit Test folder</w:t>
      </w:r>
    </w:p>
    <w:p w:rsidR="00F92450" w:rsidRDefault="00000000">
      <w:pPr>
        <w:pStyle w:val="Heading2"/>
      </w:pPr>
      <w:r>
        <w:t>Academic Integrity &amp; Code of Conduct</w:t>
      </w:r>
    </w:p>
    <w:p w:rsidR="00F92450" w:rsidRDefault="00000000">
      <w:pPr>
        <w:pStyle w:val="ListBullet"/>
      </w:pPr>
      <w:r>
        <w:t>You must implement this assignment from scratch.</w:t>
      </w:r>
    </w:p>
    <w:p w:rsidR="00F92450" w:rsidRDefault="00000000">
      <w:pPr>
        <w:pStyle w:val="ListBullet"/>
      </w:pPr>
      <w:r>
        <w:t>Do not use STL containers such as std::vector or std::priority_queue.</w:t>
      </w:r>
    </w:p>
    <w:p w:rsidR="00F92450" w:rsidRDefault="00000000">
      <w:pPr>
        <w:pStyle w:val="ListBullet"/>
      </w:pPr>
      <w:r>
        <w:t>AI tools may be used for debugging and research only. You must cite your prompts and sources in a readme.txt.</w:t>
      </w:r>
    </w:p>
    <w:p w:rsidR="00F92450" w:rsidRDefault="00000000">
      <w:pPr>
        <w:pStyle w:val="ListBullet"/>
      </w:pPr>
      <w:r>
        <w:t>Plagiarism or copying others' code will result in a zero.</w:t>
      </w:r>
    </w:p>
    <w:p w:rsidR="00F92450" w:rsidRDefault="00000000">
      <w:pPr>
        <w:pStyle w:val="Heading2"/>
      </w:pPr>
      <w:r>
        <w:t>Penalties</w:t>
      </w:r>
    </w:p>
    <w:p w:rsidR="00F92450" w:rsidRDefault="00000000">
      <w:pPr>
        <w:pStyle w:val="ListBullet"/>
      </w:pPr>
      <w:r>
        <w:t xml:space="preserve">-100%: Class is not named </w:t>
      </w:r>
      <w:proofErr w:type="spellStart"/>
      <w:r>
        <w:t>MyQueue</w:t>
      </w:r>
      <w:proofErr w:type="spellEnd"/>
      <w:r>
        <w:t>.</w:t>
      </w:r>
      <w:r w:rsidR="00385486">
        <w:t xml:space="preserve"> Or methods names are incompatible with the unit test</w:t>
      </w:r>
    </w:p>
    <w:p w:rsidR="00F92450" w:rsidRDefault="00000000">
      <w:pPr>
        <w:pStyle w:val="ListBullet"/>
      </w:pPr>
      <w:r>
        <w:t>-10% to -20%: Memory leaks (severity-dependent).</w:t>
      </w:r>
    </w:p>
    <w:p w:rsidR="00F92450" w:rsidRDefault="00000000">
      <w:pPr>
        <w:pStyle w:val="ListBullet"/>
      </w:pPr>
      <w:r>
        <w:t>-10%: Missing or unclear comments.</w:t>
      </w:r>
    </w:p>
    <w:p w:rsidR="00F92450" w:rsidRDefault="00000000">
      <w:pPr>
        <w:pStyle w:val="ListBullet"/>
      </w:pPr>
      <w:r>
        <w:t>-10%: Poor naming conventions (e.g., var, foo, thing, etc.). Be descriptive and consistent.</w:t>
      </w:r>
    </w:p>
    <w:sectPr w:rsidR="00F924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631071">
    <w:abstractNumId w:val="8"/>
  </w:num>
  <w:num w:numId="2" w16cid:durableId="712267451">
    <w:abstractNumId w:val="6"/>
  </w:num>
  <w:num w:numId="3" w16cid:durableId="1652054310">
    <w:abstractNumId w:val="5"/>
  </w:num>
  <w:num w:numId="4" w16cid:durableId="448938866">
    <w:abstractNumId w:val="4"/>
  </w:num>
  <w:num w:numId="5" w16cid:durableId="1658455432">
    <w:abstractNumId w:val="7"/>
  </w:num>
  <w:num w:numId="6" w16cid:durableId="536502223">
    <w:abstractNumId w:val="3"/>
  </w:num>
  <w:num w:numId="7" w16cid:durableId="379400174">
    <w:abstractNumId w:val="2"/>
  </w:num>
  <w:num w:numId="8" w16cid:durableId="1570798744">
    <w:abstractNumId w:val="1"/>
  </w:num>
  <w:num w:numId="9" w16cid:durableId="12806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5635"/>
    <w:rsid w:val="00385486"/>
    <w:rsid w:val="003F012E"/>
    <w:rsid w:val="00420A4F"/>
    <w:rsid w:val="00AA1D8D"/>
    <w:rsid w:val="00B47730"/>
    <w:rsid w:val="00CB0664"/>
    <w:rsid w:val="00D733A3"/>
    <w:rsid w:val="00F924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F6DF3"/>
  <w14:defaultImageDpi w14:val="300"/>
  <w15:docId w15:val="{BFE31672-E4A2-4268-9D58-E0159426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F01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0py5UvWPO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Bobadilla</cp:lastModifiedBy>
  <cp:revision>3</cp:revision>
  <dcterms:created xsi:type="dcterms:W3CDTF">2025-05-11T02:56:00Z</dcterms:created>
  <dcterms:modified xsi:type="dcterms:W3CDTF">2025-05-11T16:37:00Z</dcterms:modified>
  <cp:category/>
</cp:coreProperties>
</file>